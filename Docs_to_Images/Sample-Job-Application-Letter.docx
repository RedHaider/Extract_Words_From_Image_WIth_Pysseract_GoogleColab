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Sample Job Application Letter  Ms. Hannah Micheal DSC Company  68 Delaware Road Bloomsbury, CA 09045 (090) 656-87878  Date  Dear Ms. Micheal,  lam writing this letter to apply for a junior programmer position advertised in your organisation. As requested, | am enclosing a completed job application, my certificates, my resumes, and four references in this letter.  The opportunity presented in this listing is exciting. | believe that my firm and years of technical experience and education will make me a competent person for the position. The main strengths that | have, which | will contribute to this position include:  e | have designed, developed and supported many different live use applications.  e | continuously work towards achieving my goals through hard work and excellence.  e | provide exceptional contributions to the needs and wants of the consumers.  e | have a Bachelor's of Science degree in Computer Programming. Additionally, | have in-depth knowledge of the complete cycle of a soft development project. Whenever the need arises, | learn new technologies.  e |can be reached on 878-878-7878.  Thank you for your time and consideration.  Sincerely, Name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